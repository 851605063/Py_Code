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致读者</w:t>
      </w:r>
    </w:p>
    <w:p>
      <w:pPr>
        <w:jc w:val="center"/>
      </w:pPr>
      <w:r>
        <w:t>《人民日报》（2021年08月03日 第 09版）</w:t>
      </w:r>
    </w:p>
    <w:p>
      <w:r>
        <w:t>近期，由人民日报评论部主编的《文明的温度》一书由人民日报出版社出版发行。该书集纳了自2017年6月至今，人民日报评论版刊登的“暖闻热评”系列专栏精粹。许多读者来信来电询问购书事宜，有需要此书的读者请直接与人民日报出版社联系，电话为（010）65369530，65363527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